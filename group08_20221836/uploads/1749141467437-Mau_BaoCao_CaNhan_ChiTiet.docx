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14C94" w14:textId="77777777" w:rsidR="002F02A9" w:rsidRDefault="7E2962CF" w:rsidP="7E2962CF">
      <w:pPr>
        <w:pStyle w:val="NoSpacing"/>
      </w:pPr>
      <w:r>
        <w:t>PHỤ LỤC BÁO CÁO CÁ NHÂN</w:t>
      </w:r>
    </w:p>
    <w:p w14:paraId="580F6A61" w14:textId="08DD1E4A" w:rsidR="002F02A9" w:rsidRPr="003B5F00" w:rsidRDefault="00000000">
      <w:pPr>
        <w:rPr>
          <w:lang w:val="vi-VN"/>
        </w:rPr>
      </w:pPr>
      <w:r>
        <w:t xml:space="preserve">Họ tên: </w:t>
      </w:r>
      <w:r w:rsidR="003B5F00">
        <w:t>Vũ</w:t>
      </w:r>
      <w:r w:rsidR="003B5F00">
        <w:rPr>
          <w:lang w:val="vi-VN"/>
        </w:rPr>
        <w:t xml:space="preserve"> Hồng Nhung</w:t>
      </w:r>
    </w:p>
    <w:p w14:paraId="5486A2A6" w14:textId="511D7F08" w:rsidR="002F02A9" w:rsidRPr="003B5F00" w:rsidRDefault="00000000">
      <w:pPr>
        <w:rPr>
          <w:lang w:val="vi-VN"/>
        </w:rPr>
      </w:pPr>
      <w:r>
        <w:t xml:space="preserve">MSSV: </w:t>
      </w:r>
      <w:r w:rsidR="003B5F00">
        <w:t>20221864</w:t>
      </w:r>
    </w:p>
    <w:p w14:paraId="419B6A8D" w14:textId="41DA063B" w:rsidR="002F02A9" w:rsidRPr="003B5F00" w:rsidRDefault="00000000">
      <w:pPr>
        <w:rPr>
          <w:lang w:val="vi-VN"/>
        </w:rPr>
      </w:pPr>
      <w:r>
        <w:t xml:space="preserve">Nhóm: </w:t>
      </w:r>
      <w:r w:rsidR="003B5F00">
        <w:t>group08</w:t>
      </w:r>
    </w:p>
    <w:p w14:paraId="6706017C" w14:textId="220C9AD2" w:rsidR="002F02A9" w:rsidRPr="003B5F00" w:rsidRDefault="00000000">
      <w:pPr>
        <w:rPr>
          <w:lang w:val="vi-VN"/>
        </w:rPr>
      </w:pPr>
      <w:r>
        <w:t xml:space="preserve">Tên đề tài: </w:t>
      </w:r>
      <w:r w:rsidR="003B5F00" w:rsidRPr="003B5F00">
        <w:t>Diễn đàn hỏi đáp và chia sẻ tài liệu học tập</w:t>
      </w:r>
    </w:p>
    <w:p w14:paraId="34BAC494" w14:textId="77777777" w:rsidR="002F02A9" w:rsidRDefault="00000000">
      <w:pPr>
        <w:pStyle w:val="Heading2"/>
      </w:pPr>
      <w:r>
        <w:t>1. Lý do lựa chọn middleware trong một trường hợp cụ thể (1 điểm)</w:t>
      </w:r>
    </w:p>
    <w:p w14:paraId="059FD7F0" w14:textId="77777777" w:rsidR="002F02A9" w:rsidRDefault="00000000">
      <w:pPr>
        <w:pStyle w:val="Heading3"/>
      </w:pPr>
      <w:r>
        <w:t>1.1. Miêu tả trường hợp</w:t>
      </w:r>
    </w:p>
    <w:p w14:paraId="07BD75BE" w14:textId="4E13BA45" w:rsidR="003B5F00" w:rsidRPr="003B5F00" w:rsidRDefault="435FDF35">
      <w:pPr>
        <w:rPr>
          <w:lang w:val="vi-VN"/>
        </w:rPr>
      </w:pPr>
      <w:r>
        <w:t xml:space="preserve">- Chức năng cụ thể cần xử lý: </w:t>
      </w:r>
      <w:r w:rsidR="003B5F00">
        <w:rPr>
          <w:lang w:val="vi-VN"/>
        </w:rPr>
        <w:t>T</w:t>
      </w:r>
      <w:r w:rsidR="003B5F00" w:rsidRPr="003B5F00">
        <w:t>ải lên tài liệu (file upload)</w:t>
      </w:r>
      <w:r w:rsidR="003B5F00">
        <w:rPr>
          <w:lang w:val="vi-VN"/>
        </w:rPr>
        <w:t xml:space="preserve"> cho chức năng đăng bài</w:t>
      </w:r>
    </w:p>
    <w:p w14:paraId="242D8AFE" w14:textId="39542EFB" w:rsidR="002F02A9" w:rsidRDefault="47885CA8" w:rsidP="47885CA8">
      <w:pPr>
        <w:rPr>
          <w:lang w:val="vi-VN"/>
        </w:rPr>
      </w:pPr>
      <w:r>
        <w:t>- Tình huống cụ thể:</w:t>
      </w:r>
    </w:p>
    <w:p w14:paraId="3822B0DE" w14:textId="77777777" w:rsidR="003B5F00" w:rsidRPr="003B5F00" w:rsidRDefault="003B5F00" w:rsidP="003B5F00">
      <w:r w:rsidRPr="003B5F00">
        <w:t xml:space="preserve">Trong dự án hệ thống chia sẻ tài liệu BKDocs, nhóm sử dụng middleware multer cho chức năng </w:t>
      </w:r>
      <w:r w:rsidRPr="003B5F00">
        <w:rPr>
          <w:b/>
          <w:bCs/>
        </w:rPr>
        <w:t>tải lên tài liệu (file upload)</w:t>
      </w:r>
      <w:r w:rsidRPr="003B5F00">
        <w:t>. Middleware này được chọn vì Node.js không hỗ trợ xử lý multipart/form-data (loại dữ liệu được gửi khi upload file) một cách tự động. Do đó, multer giúp tách và xử lý các phần dữ liệu là tệp đính kèm từ client.</w:t>
      </w:r>
    </w:p>
    <w:p w14:paraId="0A487067" w14:textId="77777777" w:rsidR="003B5F00" w:rsidRPr="003B5F00" w:rsidRDefault="003B5F00" w:rsidP="47885CA8">
      <w:pPr>
        <w:rPr>
          <w:lang w:val="vi-VN"/>
        </w:rPr>
      </w:pPr>
    </w:p>
    <w:p w14:paraId="1A32F15A" w14:textId="60FECE68" w:rsidR="002F02A9" w:rsidRDefault="47885CA8" w:rsidP="47885CA8">
      <w:pPr>
        <w:rPr>
          <w:b/>
          <w:bCs/>
          <w:color w:val="002060"/>
          <w:lang w:val="vi-VN"/>
        </w:rPr>
      </w:pPr>
      <w:r w:rsidRPr="47885CA8">
        <w:rPr>
          <w:b/>
          <w:bCs/>
          <w:color w:val="002060"/>
        </w:rPr>
        <w:t>1.2. Lý do chọn middleware / thư viện bên thứ 3</w:t>
      </w:r>
    </w:p>
    <w:p w14:paraId="678346FD" w14:textId="77777777" w:rsidR="003B5F00" w:rsidRPr="003B5F00" w:rsidRDefault="003B5F00" w:rsidP="003B5F00">
      <w:pPr>
        <w:pStyle w:val="NormalWeb"/>
        <w:numPr>
          <w:ilvl w:val="0"/>
          <w:numId w:val="11"/>
        </w:numPr>
      </w:pPr>
      <w:r w:rsidRPr="003B5F00">
        <w:t>multer là middleware phổ biến, đáng tin cậy, hỗ trợ cấu hình chi tiết về nơi lưu file, đổi tên file, giới hạn dung lượng,...</w:t>
      </w:r>
    </w:p>
    <w:p w14:paraId="3247350C" w14:textId="77777777" w:rsidR="003B5F00" w:rsidRPr="003B5F00" w:rsidRDefault="003B5F00" w:rsidP="003B5F00">
      <w:pPr>
        <w:pStyle w:val="NormalWeb"/>
        <w:numPr>
          <w:ilvl w:val="0"/>
          <w:numId w:val="11"/>
        </w:numPr>
      </w:pPr>
      <w:r w:rsidRPr="003B5F00">
        <w:t>Có cộng đồng lớn, tài liệu rõ ràng, dễ tích hợp vào Express.</w:t>
      </w:r>
    </w:p>
    <w:p w14:paraId="62A40C73" w14:textId="5F629CEE" w:rsidR="002F02A9" w:rsidRPr="003B5F00" w:rsidRDefault="003B5F00" w:rsidP="003B5F00">
      <w:pPr>
        <w:pStyle w:val="NormalWeb"/>
        <w:numPr>
          <w:ilvl w:val="0"/>
          <w:numId w:val="11"/>
        </w:numPr>
      </w:pPr>
      <w:r w:rsidRPr="003B5F00">
        <w:t>So với các thư viện như formidable, busboy thì multer đơn giản hơn để tích hợp nhanh cho nhu cầu cơ bản đến trung bình.</w:t>
      </w:r>
    </w:p>
    <w:p w14:paraId="1E2F3C10" w14:textId="310C3B9E" w:rsidR="002F02A9" w:rsidRDefault="002F02A9" w:rsidP="47885CA8">
      <w:pPr>
        <w:rPr>
          <w:b/>
          <w:bCs/>
        </w:rPr>
      </w:pPr>
    </w:p>
    <w:p w14:paraId="6EC75104" w14:textId="77777777" w:rsidR="003B5F00" w:rsidRDefault="47885CA8" w:rsidP="003B5F00">
      <w:pPr>
        <w:rPr>
          <w:b/>
          <w:bCs/>
          <w:lang w:val="vi-VN"/>
        </w:rPr>
      </w:pPr>
      <w:r w:rsidRPr="47885CA8">
        <w:rPr>
          <w:b/>
          <w:bCs/>
        </w:rPr>
        <w:t>1.3. Middleware được chọn</w:t>
      </w:r>
    </w:p>
    <w:p w14:paraId="6D01A9D0" w14:textId="023DE232" w:rsidR="003B5F00" w:rsidRPr="003B5F00" w:rsidRDefault="003B5F00" w:rsidP="003B5F00">
      <w:pPr>
        <w:rPr>
          <w:b/>
          <w:bCs/>
        </w:rPr>
      </w:pPr>
      <w:r>
        <w:rPr>
          <w:b/>
          <w:bCs/>
          <w:lang w:val="vi-VN"/>
        </w:rPr>
        <w:t xml:space="preserve">- </w:t>
      </w:r>
      <w:r w:rsidRPr="003B5F00">
        <w:rPr>
          <w:b/>
          <w:bCs/>
        </w:rPr>
        <w:t>Tên:</w:t>
      </w:r>
      <w:r w:rsidRPr="003B5F00">
        <w:t xml:space="preserve"> multer</w:t>
      </w:r>
    </w:p>
    <w:p w14:paraId="73DC8F30" w14:textId="2B1EBA49" w:rsidR="003B5F00" w:rsidRPr="003B5F00" w:rsidRDefault="003B5F00" w:rsidP="003B5F00">
      <w:r>
        <w:rPr>
          <w:lang w:val="vi-VN"/>
        </w:rPr>
        <w:t xml:space="preserve">- </w:t>
      </w:r>
      <w:r w:rsidRPr="003B5F00">
        <w:rPr>
          <w:b/>
          <w:bCs/>
        </w:rPr>
        <w:t>Vai trò:</w:t>
      </w:r>
      <w:r w:rsidRPr="003B5F00">
        <w:t xml:space="preserve"> Middleware xử lý multipart/form-data để lấy file từ request gửi từ client.</w:t>
      </w:r>
    </w:p>
    <w:p w14:paraId="6F6E23BD" w14:textId="228CA89F" w:rsidR="003B5F00" w:rsidRPr="003B5F00" w:rsidRDefault="003B5F00" w:rsidP="003B5F00">
      <w:r>
        <w:rPr>
          <w:lang w:val="vi-VN"/>
        </w:rPr>
        <w:t xml:space="preserve">- </w:t>
      </w:r>
      <w:r w:rsidRPr="003B5F00">
        <w:rPr>
          <w:b/>
          <w:bCs/>
        </w:rPr>
        <w:t>Nhiệm vụ:</w:t>
      </w:r>
    </w:p>
    <w:p w14:paraId="6F5DFAE0" w14:textId="77777777" w:rsidR="003B5F00" w:rsidRPr="003B5F00" w:rsidRDefault="003B5F00" w:rsidP="003B5F00">
      <w:pPr>
        <w:numPr>
          <w:ilvl w:val="0"/>
          <w:numId w:val="12"/>
        </w:numPr>
      </w:pPr>
      <w:r w:rsidRPr="003B5F00">
        <w:t>Đọc dữ liệu từ form.</w:t>
      </w:r>
    </w:p>
    <w:p w14:paraId="036E4EE7" w14:textId="77777777" w:rsidR="003B5F00" w:rsidRPr="003B5F00" w:rsidRDefault="003B5F00" w:rsidP="003B5F00">
      <w:pPr>
        <w:numPr>
          <w:ilvl w:val="0"/>
          <w:numId w:val="12"/>
        </w:numPr>
      </w:pPr>
      <w:r w:rsidRPr="003B5F00">
        <w:t>Lưu file vào thư mục chỉ định trên server.</w:t>
      </w:r>
    </w:p>
    <w:p w14:paraId="39D59A35" w14:textId="77777777" w:rsidR="003B5F00" w:rsidRPr="003B5F00" w:rsidRDefault="003B5F00" w:rsidP="003B5F00">
      <w:pPr>
        <w:numPr>
          <w:ilvl w:val="0"/>
          <w:numId w:val="12"/>
        </w:numPr>
      </w:pPr>
      <w:r w:rsidRPr="003B5F00">
        <w:t>Trả về thông tin file để backend sử dụng (ví dụ: tên file, kích thước, đường dẫn,...)</w:t>
      </w:r>
    </w:p>
    <w:p w14:paraId="5289B620" w14:textId="3F07BEE3" w:rsidR="003B5F00" w:rsidRPr="003B5F00" w:rsidRDefault="003B5F00" w:rsidP="003B5F00">
      <w:r w:rsidRPr="003B5F00">
        <w:rPr>
          <w:b/>
          <w:bCs/>
          <w:lang w:val="vi-VN"/>
        </w:rPr>
        <w:t xml:space="preserve">- </w:t>
      </w:r>
      <w:r w:rsidRPr="003B5F00">
        <w:rPr>
          <w:b/>
          <w:bCs/>
        </w:rPr>
        <w:t>Lý do chọn:</w:t>
      </w:r>
      <w:r w:rsidRPr="003B5F00">
        <w:t xml:space="preserve"> Dễ dùng, cấu hình rõ ràng, tương thích với Express, hiệu quả cho bài toán upload file kèm bài viết.</w:t>
      </w:r>
    </w:p>
    <w:p w14:paraId="4B06097F" w14:textId="5D4BE796" w:rsidR="47885CA8" w:rsidRDefault="47885CA8"/>
    <w:p w14:paraId="5B108D50" w14:textId="77777777" w:rsidR="002F02A9" w:rsidRDefault="00000000">
      <w:pPr>
        <w:pStyle w:val="Heading2"/>
        <w:rPr>
          <w:lang w:val="vi-VN"/>
        </w:rPr>
      </w:pPr>
      <w:r>
        <w:t>2. Giải thích đường đi từ request đến response (1 điểm)</w:t>
      </w:r>
    </w:p>
    <w:p w14:paraId="3448BAB2" w14:textId="391F2F55" w:rsidR="003B5F00" w:rsidRPr="003B5F00" w:rsidRDefault="003B5F00" w:rsidP="003B5F00">
      <w:r>
        <w:rPr>
          <w:b/>
          <w:bCs/>
          <w:lang w:val="vi-VN"/>
        </w:rPr>
        <w:t xml:space="preserve">- </w:t>
      </w:r>
      <w:r w:rsidRPr="003B5F00">
        <w:rPr>
          <w:b/>
          <w:bCs/>
        </w:rPr>
        <w:t>Gửi từ form trên giao diện:</w:t>
      </w:r>
      <w:r w:rsidRPr="003B5F00">
        <w:br/>
        <w:t>Người dùng nhập tiêu đề, nội dung và chọn file đính kèm → nhấn "Đăng bài" → fetch() gửi POST request với FormData đến /api/posts.</w:t>
      </w:r>
    </w:p>
    <w:p w14:paraId="652F1A13" w14:textId="2D1829D9" w:rsidR="003B5F00" w:rsidRPr="003B5F00" w:rsidRDefault="003B5F00" w:rsidP="003B5F00">
      <w:r>
        <w:rPr>
          <w:b/>
          <w:bCs/>
          <w:lang w:val="vi-VN"/>
        </w:rPr>
        <w:t xml:space="preserve">- </w:t>
      </w:r>
      <w:r w:rsidRPr="003B5F00">
        <w:rPr>
          <w:b/>
          <w:bCs/>
        </w:rPr>
        <w:t>Qua route:</w:t>
      </w:r>
      <w:r w:rsidRPr="003B5F00">
        <w:br/>
        <w:t>Route Express nhận request:</w:t>
      </w:r>
      <w:r w:rsidRPr="003B5F00">
        <w:br/>
        <w:t>app.post('/api/posts', upload.single('file'), postController.createPost)</w:t>
      </w:r>
    </w:p>
    <w:p w14:paraId="5B083BD1" w14:textId="0AECF981" w:rsidR="003B5F00" w:rsidRPr="003B5F00" w:rsidRDefault="003B5F00" w:rsidP="003B5F00">
      <w:r>
        <w:rPr>
          <w:b/>
          <w:bCs/>
          <w:lang w:val="vi-VN"/>
        </w:rPr>
        <w:t xml:space="preserve">- </w:t>
      </w:r>
      <w:r w:rsidRPr="003B5F00">
        <w:rPr>
          <w:b/>
          <w:bCs/>
        </w:rPr>
        <w:t>Middleware xử lý:</w:t>
      </w:r>
      <w:r w:rsidRPr="003B5F00">
        <w:br/>
        <w:t>multer xử lý file upload → lưu vào thư mục uploads/ → đính kèm thông tin vào req.file.</w:t>
      </w:r>
    </w:p>
    <w:p w14:paraId="65EBB6DC" w14:textId="0929DDBE" w:rsidR="003B5F00" w:rsidRPr="003B5F00" w:rsidRDefault="003B5F00" w:rsidP="003B5F00">
      <w:r>
        <w:rPr>
          <w:b/>
          <w:bCs/>
          <w:lang w:val="vi-VN"/>
        </w:rPr>
        <w:t xml:space="preserve">- </w:t>
      </w:r>
      <w:r w:rsidRPr="003B5F00">
        <w:rPr>
          <w:b/>
          <w:bCs/>
        </w:rPr>
        <w:t>Controller xử lý logic:</w:t>
      </w:r>
      <w:r w:rsidRPr="003B5F00">
        <w:br/>
        <w:t>Đọc dữ liệu từ req.body và req.file → kiểm tra hợp lệ → chuẩn bị dữ liệu lưu CSDL.</w:t>
      </w:r>
    </w:p>
    <w:p w14:paraId="1ED31261" w14:textId="128202BA" w:rsidR="003B5F00" w:rsidRPr="003B5F00" w:rsidRDefault="003B5F00" w:rsidP="003B5F00">
      <w:r>
        <w:rPr>
          <w:b/>
          <w:bCs/>
          <w:lang w:val="vi-VN"/>
        </w:rPr>
        <w:t xml:space="preserve">- </w:t>
      </w:r>
      <w:r w:rsidRPr="003B5F00">
        <w:rPr>
          <w:b/>
          <w:bCs/>
        </w:rPr>
        <w:t>Truy cập CSDL nếu cần:</w:t>
      </w:r>
      <w:r w:rsidRPr="003B5F00">
        <w:br/>
        <w:t>Lưu thông tin bài viết và đường dẫn file vào bảng posts trong MySQL.</w:t>
      </w:r>
    </w:p>
    <w:p w14:paraId="2274E1C4" w14:textId="01C3C4AC" w:rsidR="003B5F00" w:rsidRPr="003B5F00" w:rsidRDefault="003B5F00" w:rsidP="003B5F00">
      <w:r>
        <w:rPr>
          <w:b/>
          <w:bCs/>
          <w:lang w:val="vi-VN"/>
        </w:rPr>
        <w:t xml:space="preserve">- </w:t>
      </w:r>
      <w:r w:rsidRPr="003B5F00">
        <w:rPr>
          <w:b/>
          <w:bCs/>
        </w:rPr>
        <w:t>Controller trả kết quả:</w:t>
      </w:r>
      <w:r w:rsidRPr="003B5F00">
        <w:br/>
        <w:t>Trả về JSON: { success: true, message: "Đăng thành công" }</w:t>
      </w:r>
    </w:p>
    <w:p w14:paraId="7905DD76" w14:textId="530399A1" w:rsidR="003B5F00" w:rsidRPr="003B5F00" w:rsidRDefault="003B5F00" w:rsidP="003B5F00">
      <w:r>
        <w:rPr>
          <w:b/>
          <w:bCs/>
          <w:lang w:val="vi-VN"/>
        </w:rPr>
        <w:t xml:space="preserve">- </w:t>
      </w:r>
      <w:r w:rsidRPr="003B5F00">
        <w:rPr>
          <w:b/>
          <w:bCs/>
        </w:rPr>
        <w:t>Render view (hoặc API trả JSON):</w:t>
      </w:r>
      <w:r w:rsidRPr="003B5F00">
        <w:br/>
        <w:t>API trả JSON về cho client.</w:t>
      </w:r>
    </w:p>
    <w:p w14:paraId="710E0016" w14:textId="728EAE1F" w:rsidR="003B5F00" w:rsidRPr="003B5F00" w:rsidRDefault="003B5F00" w:rsidP="003B5F00">
      <w:r>
        <w:rPr>
          <w:b/>
          <w:bCs/>
          <w:lang w:val="vi-VN"/>
        </w:rPr>
        <w:t xml:space="preserve">- </w:t>
      </w:r>
      <w:r w:rsidRPr="003B5F00">
        <w:rPr>
          <w:b/>
          <w:bCs/>
        </w:rPr>
        <w:t>Client nhận và hiển thị:</w:t>
      </w:r>
      <w:r w:rsidRPr="003B5F00">
        <w:br/>
        <w:t>Giao diện hiển thị thông báo thành công và cập nhật danh sách bài viết.</w:t>
      </w:r>
    </w:p>
    <w:p w14:paraId="63F87604" w14:textId="77777777" w:rsidR="003B5F00" w:rsidRPr="003B5F00" w:rsidRDefault="003B5F00" w:rsidP="003B5F00">
      <w:pPr>
        <w:rPr>
          <w:lang w:val="vi-VN"/>
        </w:rPr>
      </w:pPr>
    </w:p>
    <w:p w14:paraId="1CFC0F0C" w14:textId="77777777" w:rsidR="002F02A9" w:rsidRDefault="00000000">
      <w:pPr>
        <w:pStyle w:val="Heading2"/>
      </w:pPr>
      <w:r>
        <w:t>3. Giải thích vận hành website mình làm, tập trung vào phần việc được phân (1 điểm)</w:t>
      </w:r>
    </w:p>
    <w:p w14:paraId="50E04BCA" w14:textId="77777777" w:rsidR="002F02A9" w:rsidRDefault="00000000">
      <w:r>
        <w:t>Phần việc mình thực hiện bao gồm:</w:t>
      </w:r>
      <w:r>
        <w:br/>
        <w:t>- Chức năng: ..............................................................</w:t>
      </w:r>
      <w:r>
        <w:br/>
        <w:t>- Mô tả chi tiết cách phần đó hoạt động, tương tác với các thành phần khác:</w:t>
      </w:r>
      <w:r>
        <w:br/>
        <w:t xml:space="preserve">   + Frontend sử dụng gì</w:t>
      </w:r>
      <w:r>
        <w:br/>
        <w:t xml:space="preserve">   + Backend xử lý gì</w:t>
      </w:r>
      <w:r>
        <w:br/>
        <w:t xml:space="preserve">   + CSDL truy vấn ra sao</w:t>
      </w:r>
    </w:p>
    <w:sectPr w:rsidR="002F02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6A032E2"/>
    <w:multiLevelType w:val="multilevel"/>
    <w:tmpl w:val="78E2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F4354"/>
    <w:multiLevelType w:val="multilevel"/>
    <w:tmpl w:val="7C48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E6010"/>
    <w:multiLevelType w:val="hybridMultilevel"/>
    <w:tmpl w:val="BAF2544A"/>
    <w:lvl w:ilvl="0" w:tplc="F5CC5036">
      <w:start w:val="1"/>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D0A3A"/>
    <w:multiLevelType w:val="hybridMultilevel"/>
    <w:tmpl w:val="DA74152A"/>
    <w:lvl w:ilvl="0" w:tplc="31A4BA5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C40B3C"/>
    <w:multiLevelType w:val="hybridMultilevel"/>
    <w:tmpl w:val="96C81FF4"/>
    <w:lvl w:ilvl="0" w:tplc="23E67B10">
      <w:start w:val="1"/>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2F399D"/>
    <w:multiLevelType w:val="hybridMultilevel"/>
    <w:tmpl w:val="87DEF8D8"/>
    <w:lvl w:ilvl="0" w:tplc="421EE930">
      <w:start w:val="1"/>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602912"/>
    <w:multiLevelType w:val="multilevel"/>
    <w:tmpl w:val="B5EA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3B17F1"/>
    <w:multiLevelType w:val="multilevel"/>
    <w:tmpl w:val="769E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020035">
    <w:abstractNumId w:val="8"/>
  </w:num>
  <w:num w:numId="2" w16cid:durableId="771710291">
    <w:abstractNumId w:val="6"/>
  </w:num>
  <w:num w:numId="3" w16cid:durableId="376706185">
    <w:abstractNumId w:val="5"/>
  </w:num>
  <w:num w:numId="4" w16cid:durableId="1833595993">
    <w:abstractNumId w:val="4"/>
  </w:num>
  <w:num w:numId="5" w16cid:durableId="1133522282">
    <w:abstractNumId w:val="7"/>
  </w:num>
  <w:num w:numId="6" w16cid:durableId="363286727">
    <w:abstractNumId w:val="3"/>
  </w:num>
  <w:num w:numId="7" w16cid:durableId="1043142005">
    <w:abstractNumId w:val="2"/>
  </w:num>
  <w:num w:numId="8" w16cid:durableId="536089212">
    <w:abstractNumId w:val="1"/>
  </w:num>
  <w:num w:numId="9" w16cid:durableId="1143353488">
    <w:abstractNumId w:val="0"/>
  </w:num>
  <w:num w:numId="10" w16cid:durableId="326128641">
    <w:abstractNumId w:val="16"/>
  </w:num>
  <w:num w:numId="11" w16cid:durableId="1461261453">
    <w:abstractNumId w:val="9"/>
  </w:num>
  <w:num w:numId="12" w16cid:durableId="1392730612">
    <w:abstractNumId w:val="15"/>
  </w:num>
  <w:num w:numId="13" w16cid:durableId="1918788284">
    <w:abstractNumId w:val="12"/>
  </w:num>
  <w:num w:numId="14" w16cid:durableId="279336608">
    <w:abstractNumId w:val="13"/>
  </w:num>
  <w:num w:numId="15" w16cid:durableId="1309088026">
    <w:abstractNumId w:val="14"/>
  </w:num>
  <w:num w:numId="16" w16cid:durableId="2141533296">
    <w:abstractNumId w:val="11"/>
  </w:num>
  <w:num w:numId="17" w16cid:durableId="19517427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02A9"/>
    <w:rsid w:val="00315599"/>
    <w:rsid w:val="00326F90"/>
    <w:rsid w:val="003B5F00"/>
    <w:rsid w:val="00638C64"/>
    <w:rsid w:val="006CADA6"/>
    <w:rsid w:val="00AA1D8D"/>
    <w:rsid w:val="00B47730"/>
    <w:rsid w:val="00CB0664"/>
    <w:rsid w:val="00FC693F"/>
    <w:rsid w:val="0185E2FA"/>
    <w:rsid w:val="01B7B2D1"/>
    <w:rsid w:val="0279D21D"/>
    <w:rsid w:val="04D66737"/>
    <w:rsid w:val="05480F33"/>
    <w:rsid w:val="05D7DCFE"/>
    <w:rsid w:val="06366229"/>
    <w:rsid w:val="0682A5E8"/>
    <w:rsid w:val="0813B1E8"/>
    <w:rsid w:val="08B5BED6"/>
    <w:rsid w:val="0AAFA087"/>
    <w:rsid w:val="0D51418E"/>
    <w:rsid w:val="0D7095A2"/>
    <w:rsid w:val="11694D8E"/>
    <w:rsid w:val="11FB4BB2"/>
    <w:rsid w:val="1429D167"/>
    <w:rsid w:val="161CB438"/>
    <w:rsid w:val="20A24AA5"/>
    <w:rsid w:val="271AF26B"/>
    <w:rsid w:val="27A9E134"/>
    <w:rsid w:val="2801ABB3"/>
    <w:rsid w:val="28B0CF46"/>
    <w:rsid w:val="2BDC2C88"/>
    <w:rsid w:val="2C8FC500"/>
    <w:rsid w:val="2D864F17"/>
    <w:rsid w:val="30343E3A"/>
    <w:rsid w:val="31C190DC"/>
    <w:rsid w:val="34846AA4"/>
    <w:rsid w:val="38535575"/>
    <w:rsid w:val="38FE57FC"/>
    <w:rsid w:val="397C6570"/>
    <w:rsid w:val="3B1E33E1"/>
    <w:rsid w:val="3B3C0EA5"/>
    <w:rsid w:val="3BD8367C"/>
    <w:rsid w:val="3CF28EA7"/>
    <w:rsid w:val="3D44E9C8"/>
    <w:rsid w:val="40942F08"/>
    <w:rsid w:val="40BBEDC0"/>
    <w:rsid w:val="420661A0"/>
    <w:rsid w:val="423EAF12"/>
    <w:rsid w:val="42640B5C"/>
    <w:rsid w:val="435FDF35"/>
    <w:rsid w:val="44D6FE91"/>
    <w:rsid w:val="45B04054"/>
    <w:rsid w:val="46A6EC9A"/>
    <w:rsid w:val="47885CA8"/>
    <w:rsid w:val="49696BD9"/>
    <w:rsid w:val="49FF5523"/>
    <w:rsid w:val="4BBA8111"/>
    <w:rsid w:val="4F05005D"/>
    <w:rsid w:val="4F4880D4"/>
    <w:rsid w:val="4FECC253"/>
    <w:rsid w:val="51F9C836"/>
    <w:rsid w:val="53C8860B"/>
    <w:rsid w:val="53D6A663"/>
    <w:rsid w:val="56AB247B"/>
    <w:rsid w:val="57018DA2"/>
    <w:rsid w:val="573B2EE0"/>
    <w:rsid w:val="57E1E035"/>
    <w:rsid w:val="59401909"/>
    <w:rsid w:val="5A7C0278"/>
    <w:rsid w:val="5C151D1E"/>
    <w:rsid w:val="621BAAFC"/>
    <w:rsid w:val="62F89090"/>
    <w:rsid w:val="64D11B3E"/>
    <w:rsid w:val="64EFD24F"/>
    <w:rsid w:val="65DCED43"/>
    <w:rsid w:val="6649CBC8"/>
    <w:rsid w:val="684A4434"/>
    <w:rsid w:val="68A11EED"/>
    <w:rsid w:val="6919C28C"/>
    <w:rsid w:val="69CC9448"/>
    <w:rsid w:val="6D235257"/>
    <w:rsid w:val="718D9E9B"/>
    <w:rsid w:val="71CFE1F5"/>
    <w:rsid w:val="724810E4"/>
    <w:rsid w:val="72E47964"/>
    <w:rsid w:val="743598C4"/>
    <w:rsid w:val="763DBFEB"/>
    <w:rsid w:val="766BAEA8"/>
    <w:rsid w:val="7770BF81"/>
    <w:rsid w:val="784A3F09"/>
    <w:rsid w:val="78FC241B"/>
    <w:rsid w:val="796D793E"/>
    <w:rsid w:val="79EA7D66"/>
    <w:rsid w:val="7E198820"/>
    <w:rsid w:val="7E296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A397F704-C966-40BF-B707-41B03C44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3B5F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5F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47482">
      <w:bodyDiv w:val="1"/>
      <w:marLeft w:val="0"/>
      <w:marRight w:val="0"/>
      <w:marTop w:val="0"/>
      <w:marBottom w:val="0"/>
      <w:divBdr>
        <w:top w:val="none" w:sz="0" w:space="0" w:color="auto"/>
        <w:left w:val="none" w:sz="0" w:space="0" w:color="auto"/>
        <w:bottom w:val="none" w:sz="0" w:space="0" w:color="auto"/>
        <w:right w:val="none" w:sz="0" w:space="0" w:color="auto"/>
      </w:divBdr>
    </w:div>
    <w:div w:id="148713806">
      <w:bodyDiv w:val="1"/>
      <w:marLeft w:val="0"/>
      <w:marRight w:val="0"/>
      <w:marTop w:val="0"/>
      <w:marBottom w:val="0"/>
      <w:divBdr>
        <w:top w:val="none" w:sz="0" w:space="0" w:color="auto"/>
        <w:left w:val="none" w:sz="0" w:space="0" w:color="auto"/>
        <w:bottom w:val="none" w:sz="0" w:space="0" w:color="auto"/>
        <w:right w:val="none" w:sz="0" w:space="0" w:color="auto"/>
      </w:divBdr>
    </w:div>
    <w:div w:id="178852841">
      <w:bodyDiv w:val="1"/>
      <w:marLeft w:val="0"/>
      <w:marRight w:val="0"/>
      <w:marTop w:val="0"/>
      <w:marBottom w:val="0"/>
      <w:divBdr>
        <w:top w:val="none" w:sz="0" w:space="0" w:color="auto"/>
        <w:left w:val="none" w:sz="0" w:space="0" w:color="auto"/>
        <w:bottom w:val="none" w:sz="0" w:space="0" w:color="auto"/>
        <w:right w:val="none" w:sz="0" w:space="0" w:color="auto"/>
      </w:divBdr>
    </w:div>
    <w:div w:id="500433520">
      <w:bodyDiv w:val="1"/>
      <w:marLeft w:val="0"/>
      <w:marRight w:val="0"/>
      <w:marTop w:val="0"/>
      <w:marBottom w:val="0"/>
      <w:divBdr>
        <w:top w:val="none" w:sz="0" w:space="0" w:color="auto"/>
        <w:left w:val="none" w:sz="0" w:space="0" w:color="auto"/>
        <w:bottom w:val="none" w:sz="0" w:space="0" w:color="auto"/>
        <w:right w:val="none" w:sz="0" w:space="0" w:color="auto"/>
      </w:divBdr>
    </w:div>
    <w:div w:id="601031249">
      <w:bodyDiv w:val="1"/>
      <w:marLeft w:val="0"/>
      <w:marRight w:val="0"/>
      <w:marTop w:val="0"/>
      <w:marBottom w:val="0"/>
      <w:divBdr>
        <w:top w:val="none" w:sz="0" w:space="0" w:color="auto"/>
        <w:left w:val="none" w:sz="0" w:space="0" w:color="auto"/>
        <w:bottom w:val="none" w:sz="0" w:space="0" w:color="auto"/>
        <w:right w:val="none" w:sz="0" w:space="0" w:color="auto"/>
      </w:divBdr>
    </w:div>
    <w:div w:id="883560789">
      <w:bodyDiv w:val="1"/>
      <w:marLeft w:val="0"/>
      <w:marRight w:val="0"/>
      <w:marTop w:val="0"/>
      <w:marBottom w:val="0"/>
      <w:divBdr>
        <w:top w:val="none" w:sz="0" w:space="0" w:color="auto"/>
        <w:left w:val="none" w:sz="0" w:space="0" w:color="auto"/>
        <w:bottom w:val="none" w:sz="0" w:space="0" w:color="auto"/>
        <w:right w:val="none" w:sz="0" w:space="0" w:color="auto"/>
      </w:divBdr>
    </w:div>
    <w:div w:id="941762224">
      <w:bodyDiv w:val="1"/>
      <w:marLeft w:val="0"/>
      <w:marRight w:val="0"/>
      <w:marTop w:val="0"/>
      <w:marBottom w:val="0"/>
      <w:divBdr>
        <w:top w:val="none" w:sz="0" w:space="0" w:color="auto"/>
        <w:left w:val="none" w:sz="0" w:space="0" w:color="auto"/>
        <w:bottom w:val="none" w:sz="0" w:space="0" w:color="auto"/>
        <w:right w:val="none" w:sz="0" w:space="0" w:color="auto"/>
      </w:divBdr>
    </w:div>
    <w:div w:id="956332915">
      <w:bodyDiv w:val="1"/>
      <w:marLeft w:val="0"/>
      <w:marRight w:val="0"/>
      <w:marTop w:val="0"/>
      <w:marBottom w:val="0"/>
      <w:divBdr>
        <w:top w:val="none" w:sz="0" w:space="0" w:color="auto"/>
        <w:left w:val="none" w:sz="0" w:space="0" w:color="auto"/>
        <w:bottom w:val="none" w:sz="0" w:space="0" w:color="auto"/>
        <w:right w:val="none" w:sz="0" w:space="0" w:color="auto"/>
      </w:divBdr>
    </w:div>
    <w:div w:id="1179078790">
      <w:bodyDiv w:val="1"/>
      <w:marLeft w:val="0"/>
      <w:marRight w:val="0"/>
      <w:marTop w:val="0"/>
      <w:marBottom w:val="0"/>
      <w:divBdr>
        <w:top w:val="none" w:sz="0" w:space="0" w:color="auto"/>
        <w:left w:val="none" w:sz="0" w:space="0" w:color="auto"/>
        <w:bottom w:val="none" w:sz="0" w:space="0" w:color="auto"/>
        <w:right w:val="none" w:sz="0" w:space="0" w:color="auto"/>
      </w:divBdr>
    </w:div>
    <w:div w:id="1184781423">
      <w:bodyDiv w:val="1"/>
      <w:marLeft w:val="0"/>
      <w:marRight w:val="0"/>
      <w:marTop w:val="0"/>
      <w:marBottom w:val="0"/>
      <w:divBdr>
        <w:top w:val="none" w:sz="0" w:space="0" w:color="auto"/>
        <w:left w:val="none" w:sz="0" w:space="0" w:color="auto"/>
        <w:bottom w:val="none" w:sz="0" w:space="0" w:color="auto"/>
        <w:right w:val="none" w:sz="0" w:space="0" w:color="auto"/>
      </w:divBdr>
    </w:div>
    <w:div w:id="1444495836">
      <w:bodyDiv w:val="1"/>
      <w:marLeft w:val="0"/>
      <w:marRight w:val="0"/>
      <w:marTop w:val="0"/>
      <w:marBottom w:val="0"/>
      <w:divBdr>
        <w:top w:val="none" w:sz="0" w:space="0" w:color="auto"/>
        <w:left w:val="none" w:sz="0" w:space="0" w:color="auto"/>
        <w:bottom w:val="none" w:sz="0" w:space="0" w:color="auto"/>
        <w:right w:val="none" w:sz="0" w:space="0" w:color="auto"/>
      </w:divBdr>
    </w:div>
    <w:div w:id="1585340648">
      <w:bodyDiv w:val="1"/>
      <w:marLeft w:val="0"/>
      <w:marRight w:val="0"/>
      <w:marTop w:val="0"/>
      <w:marBottom w:val="0"/>
      <w:divBdr>
        <w:top w:val="none" w:sz="0" w:space="0" w:color="auto"/>
        <w:left w:val="none" w:sz="0" w:space="0" w:color="auto"/>
        <w:bottom w:val="none" w:sz="0" w:space="0" w:color="auto"/>
        <w:right w:val="none" w:sz="0" w:space="0" w:color="auto"/>
      </w:divBdr>
    </w:div>
    <w:div w:id="1712876019">
      <w:bodyDiv w:val="1"/>
      <w:marLeft w:val="0"/>
      <w:marRight w:val="0"/>
      <w:marTop w:val="0"/>
      <w:marBottom w:val="0"/>
      <w:divBdr>
        <w:top w:val="none" w:sz="0" w:space="0" w:color="auto"/>
        <w:left w:val="none" w:sz="0" w:space="0" w:color="auto"/>
        <w:bottom w:val="none" w:sz="0" w:space="0" w:color="auto"/>
        <w:right w:val="none" w:sz="0" w:space="0" w:color="auto"/>
      </w:divBdr>
    </w:div>
    <w:div w:id="1801919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26c42173-7c7d-4d52-b6a8-37d7c4470ab9" xsi:nil="true"/>
    <lcf76f155ced4ddcb4097134ff3c332f xmlns="fe41acfd-0ed1-4835-ac0d-a314a2aaafc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9FD700333655844A6D96BF4A81EF955" ma:contentTypeVersion="11" ma:contentTypeDescription="Create a new document." ma:contentTypeScope="" ma:versionID="5cf972682ddeec89d17d0fe740bfcfb8">
  <xsd:schema xmlns:xsd="http://www.w3.org/2001/XMLSchema" xmlns:xs="http://www.w3.org/2001/XMLSchema" xmlns:p="http://schemas.microsoft.com/office/2006/metadata/properties" xmlns:ns2="fe41acfd-0ed1-4835-ac0d-a314a2aaafcb" xmlns:ns3="26c42173-7c7d-4d52-b6a8-37d7c4470ab9" targetNamespace="http://schemas.microsoft.com/office/2006/metadata/properties" ma:root="true" ma:fieldsID="f241e971c927595e73a4548912868261" ns2:_="" ns3:_="">
    <xsd:import namespace="fe41acfd-0ed1-4835-ac0d-a314a2aaafcb"/>
    <xsd:import namespace="26c42173-7c7d-4d52-b6a8-37d7c4470ab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1acfd-0ed1-4835-ac0d-a314a2aaa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c42173-7c7d-4d52-b6a8-37d7c4470ab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bb0c557-aa7b-4f27-a05c-46d5c2659630}" ma:internalName="TaxCatchAll" ma:showField="CatchAllData" ma:web="26c42173-7c7d-4d52-b6a8-37d7c4470a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2A9365A6-046B-44AF-BF6F-53142BFACDC9}">
  <ds:schemaRefs>
    <ds:schemaRef ds:uri="http://schemas.microsoft.com/office/2006/metadata/properties"/>
    <ds:schemaRef ds:uri="http://schemas.microsoft.com/office/infopath/2007/PartnerControls"/>
    <ds:schemaRef ds:uri="26c42173-7c7d-4d52-b6a8-37d7c4470ab9"/>
    <ds:schemaRef ds:uri="fe41acfd-0ed1-4835-ac0d-a314a2aaafcb"/>
  </ds:schemaRefs>
</ds:datastoreItem>
</file>

<file path=customXml/itemProps3.xml><?xml version="1.0" encoding="utf-8"?>
<ds:datastoreItem xmlns:ds="http://schemas.openxmlformats.org/officeDocument/2006/customXml" ds:itemID="{67E7530B-3220-4E1E-A983-B677E0925A7D}">
  <ds:schemaRefs>
    <ds:schemaRef ds:uri="http://schemas.microsoft.com/sharepoint/v3/contenttype/forms"/>
  </ds:schemaRefs>
</ds:datastoreItem>
</file>

<file path=customXml/itemProps4.xml><?xml version="1.0" encoding="utf-8"?>
<ds:datastoreItem xmlns:ds="http://schemas.openxmlformats.org/officeDocument/2006/customXml" ds:itemID="{E393E737-9F29-4197-AE44-6F590C53F7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1acfd-0ed1-4835-ac0d-a314a2aaafcb"/>
    <ds:schemaRef ds:uri="26c42173-7c7d-4d52-b6a8-37d7c4470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395</Words>
  <Characters>2255</Characters>
  <Application>Microsoft Office Word</Application>
  <DocSecurity>0</DocSecurity>
  <Lines>18</Lines>
  <Paragraphs>5</Paragraphs>
  <ScaleCrop>false</ScaleCrop>
  <Manager/>
  <Company/>
  <LinksUpToDate>false</LinksUpToDate>
  <CharactersWithSpaces>2645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Vu Hong Nhung 20221864</cp:lastModifiedBy>
  <cp:revision>8</cp:revision>
  <dcterms:created xsi:type="dcterms:W3CDTF">2013-12-23T23:15:00Z</dcterms:created>
  <dcterms:modified xsi:type="dcterms:W3CDTF">2025-06-04T11:26:00Z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0x010100B9FD700333655844A6D96BF4A81EF955</vt:lpwstr>
  </property>
  <property fmtid="{D5CDD505-2E9C-101B-9397-08002B2CF9AE}" pid="3" name="MediaServiceImageTags">
    <vt:lpwstr/>
  </property>
</Properties>
</file>